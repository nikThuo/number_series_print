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Item Code</w:t>
      </w:r>
    </w:p>
    <w:p>
      <w:r>
        <w:t>3122E1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